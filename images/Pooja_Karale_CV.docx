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F811F" w14:textId="77777777" w:rsidR="00B36715" w:rsidRDefault="00000000">
      <w:pPr>
        <w:pStyle w:val="Title"/>
      </w:pPr>
      <w:r>
        <w:t>Pooja Popat Karale</w:t>
      </w:r>
    </w:p>
    <w:p w14:paraId="07B95416" w14:textId="77777777" w:rsidR="00B36715" w:rsidRDefault="00000000">
      <w:r>
        <w:t>📞 +91 9511878630 | ✉️ poojakarade89@gmail.com | 📍 Pune, India | LinkedIn / GitHub</w:t>
      </w:r>
    </w:p>
    <w:p w14:paraId="6BDB90F4" w14:textId="77777777" w:rsidR="00B36715" w:rsidRDefault="00000000">
      <w:pPr>
        <w:pStyle w:val="Heading1"/>
      </w:pPr>
      <w:r>
        <w:t>Objective</w:t>
      </w:r>
    </w:p>
    <w:p w14:paraId="6154CCFC" w14:textId="77777777" w:rsidR="00B36715" w:rsidRDefault="00000000">
      <w:r>
        <w:t>A highly motivated and passionate engineering graduate looking to leverage my technical skills in web development and programming. Eager to contribute to a dynamic team, continuously learn, and grow while helping the organization achieve its goals.</w:t>
      </w:r>
    </w:p>
    <w:p w14:paraId="0D48D291" w14:textId="77777777" w:rsidR="00B36715" w:rsidRDefault="00000000">
      <w:pPr>
        <w:pStyle w:val="Heading1"/>
      </w:pPr>
      <w:r>
        <w:t>Education</w:t>
      </w:r>
    </w:p>
    <w:p w14:paraId="3DC2B12F" w14:textId="77777777" w:rsidR="00B36715" w:rsidRDefault="00000000">
      <w:r>
        <w:t>Bachelor of Engineering (Computer Science), Pune University – 2023</w:t>
      </w:r>
      <w:r>
        <w:br/>
        <w:t>Dr. Vitthalrao Vikhe Patil College of Engineering, Ahmednagar | CGPA: 8.48</w:t>
      </w:r>
      <w:r>
        <w:br/>
      </w:r>
      <w:r>
        <w:br/>
        <w:t>HSC (Class 12) – Maharashtra State Board, 2019 | 69.40%</w:t>
      </w:r>
      <w:r>
        <w:br/>
        <w:t>SSC (Class 10) – Maharashtra State Board, 2017 | 90.20%</w:t>
      </w:r>
    </w:p>
    <w:p w14:paraId="71142DDD" w14:textId="77777777" w:rsidR="00B36715" w:rsidRDefault="00000000">
      <w:pPr>
        <w:pStyle w:val="Heading1"/>
      </w:pPr>
      <w:r>
        <w:t>Work Experience / Internships</w:t>
      </w:r>
    </w:p>
    <w:p w14:paraId="2E3076AA" w14:textId="50155B1E" w:rsidR="00B36715" w:rsidRDefault="00000000">
      <w:r>
        <w:t xml:space="preserve">Web Developer Intern – A2Z Pvt. Ltd., Ahilyanagar </w:t>
      </w:r>
    </w:p>
    <w:p w14:paraId="14452982" w14:textId="77777777" w:rsidR="00B36715" w:rsidRDefault="00000000">
      <w:r>
        <w:t>• Developed responsive web pages using HTML, CSS, JavaScript, Bootstrap.</w:t>
      </w:r>
    </w:p>
    <w:p w14:paraId="3C561A39" w14:textId="77777777" w:rsidR="00B36715" w:rsidRDefault="00000000">
      <w:r>
        <w:t>• Worked with Django to integrate dynamic features.</w:t>
      </w:r>
    </w:p>
    <w:p w14:paraId="4E38C6D0" w14:textId="77777777" w:rsidR="00B36715" w:rsidRDefault="00000000">
      <w:r>
        <w:t>• Enhanced UI/UX and optimized front-end functionality.</w:t>
      </w:r>
    </w:p>
    <w:p w14:paraId="732FE5B0" w14:textId="77777777" w:rsidR="00B36715" w:rsidRDefault="00000000">
      <w:r>
        <w:br/>
        <w:t>Web Development Intern – Maharashtra State Technex Pvt. Ltd. (2023)</w:t>
      </w:r>
    </w:p>
    <w:p w14:paraId="0F8B7FC2" w14:textId="77777777" w:rsidR="00B36715" w:rsidRDefault="00000000">
      <w:r>
        <w:t>• Gained hands-on experience in web development.</w:t>
      </w:r>
    </w:p>
    <w:p w14:paraId="75B101D3" w14:textId="77777777" w:rsidR="00B36715" w:rsidRDefault="00000000">
      <w:r>
        <w:t>• Built responsive web pages using HTML &amp; CSS.</w:t>
      </w:r>
    </w:p>
    <w:p w14:paraId="229FFF61" w14:textId="77777777" w:rsidR="00B36715" w:rsidRDefault="00000000">
      <w:r>
        <w:t>• Improved front-end functionality for existing modules.</w:t>
      </w:r>
    </w:p>
    <w:p w14:paraId="6F14EC4D" w14:textId="77777777" w:rsidR="00B36715" w:rsidRDefault="00000000">
      <w:pPr>
        <w:pStyle w:val="Heading1"/>
      </w:pPr>
      <w:r>
        <w:t>Academic Project</w:t>
      </w:r>
    </w:p>
    <w:p w14:paraId="10BA2B6E" w14:textId="77777777" w:rsidR="00B36715" w:rsidRDefault="00000000">
      <w:r>
        <w:t>Smart Ambulance System</w:t>
      </w:r>
    </w:p>
    <w:p w14:paraId="5120CC57" w14:textId="77777777" w:rsidR="00B36715" w:rsidRDefault="00000000">
      <w:r>
        <w:t>• Designed a system to optimize ambulance services by integrating real-time location and traffic data.</w:t>
      </w:r>
    </w:p>
    <w:p w14:paraId="724BF3FA" w14:textId="77777777" w:rsidR="00B36715" w:rsidRDefault="00000000">
      <w:r>
        <w:t>• Improved efficiency of medical response times using Java, MySQL, HTML, CSS.</w:t>
      </w:r>
    </w:p>
    <w:p w14:paraId="66DBBDDF" w14:textId="77777777" w:rsidR="00B36715" w:rsidRDefault="00000000">
      <w:pPr>
        <w:pStyle w:val="Heading1"/>
      </w:pPr>
      <w:r>
        <w:lastRenderedPageBreak/>
        <w:t>Technical Skills</w:t>
      </w:r>
    </w:p>
    <w:p w14:paraId="170FFE30" w14:textId="2D9E89DF" w:rsidR="00B36715" w:rsidRDefault="00000000">
      <w:r>
        <w:t xml:space="preserve">• Programming Languages: Python, </w:t>
      </w:r>
      <w:r>
        <w:br/>
        <w:t>• Web Technologies: HTML, CSS, JavaScript</w:t>
      </w:r>
      <w:r>
        <w:br/>
        <w:t>• Frameworks &amp; Tools: Django, Bootstrap, jQuery, Git</w:t>
      </w:r>
      <w:r>
        <w:br/>
        <w:t>• Soft Skills: Teamwork, Problem-solving, Communication, Adaptability</w:t>
      </w:r>
    </w:p>
    <w:p w14:paraId="5B9739AC" w14:textId="77777777" w:rsidR="00B36715" w:rsidRDefault="00000000">
      <w:pPr>
        <w:pStyle w:val="Heading1"/>
      </w:pPr>
      <w:r>
        <w:t>Strengths</w:t>
      </w:r>
    </w:p>
    <w:p w14:paraId="538C6B34" w14:textId="77777777" w:rsidR="00B36715" w:rsidRDefault="00000000">
      <w:r>
        <w:t>• Strong academic performance (CGPA 8.48).</w:t>
      </w:r>
    </w:p>
    <w:p w14:paraId="4CF97D10" w14:textId="77777777" w:rsidR="00B36715" w:rsidRDefault="00000000">
      <w:r>
        <w:t>• Quick learner, adaptable to new technologies and environments.</w:t>
      </w:r>
    </w:p>
    <w:p w14:paraId="1A3F9A1E" w14:textId="77777777" w:rsidR="00B36715" w:rsidRDefault="00000000">
      <w:r>
        <w:t>• Enthusiastic about problem-solving and improving processes.</w:t>
      </w:r>
    </w:p>
    <w:sectPr w:rsidR="00B367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752175">
    <w:abstractNumId w:val="8"/>
  </w:num>
  <w:num w:numId="2" w16cid:durableId="1567110874">
    <w:abstractNumId w:val="6"/>
  </w:num>
  <w:num w:numId="3" w16cid:durableId="788281300">
    <w:abstractNumId w:val="5"/>
  </w:num>
  <w:num w:numId="4" w16cid:durableId="508720947">
    <w:abstractNumId w:val="4"/>
  </w:num>
  <w:num w:numId="5" w16cid:durableId="1432317659">
    <w:abstractNumId w:val="7"/>
  </w:num>
  <w:num w:numId="6" w16cid:durableId="929432372">
    <w:abstractNumId w:val="3"/>
  </w:num>
  <w:num w:numId="7" w16cid:durableId="2023780108">
    <w:abstractNumId w:val="2"/>
  </w:num>
  <w:num w:numId="8" w16cid:durableId="798255760">
    <w:abstractNumId w:val="1"/>
  </w:num>
  <w:num w:numId="9" w16cid:durableId="28797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398"/>
    <w:rsid w:val="00034616"/>
    <w:rsid w:val="0006063C"/>
    <w:rsid w:val="0015074B"/>
    <w:rsid w:val="0029639D"/>
    <w:rsid w:val="00326F90"/>
    <w:rsid w:val="0035654A"/>
    <w:rsid w:val="009E4269"/>
    <w:rsid w:val="00AA1D8D"/>
    <w:rsid w:val="00B36715"/>
    <w:rsid w:val="00B47730"/>
    <w:rsid w:val="00CB0664"/>
    <w:rsid w:val="00E91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4FA9A"/>
  <w14:defaultImageDpi w14:val="300"/>
  <w15:docId w15:val="{4E99B46C-99A9-45E9-9DBC-61CB874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Jadhav</cp:lastModifiedBy>
  <cp:revision>4</cp:revision>
  <dcterms:created xsi:type="dcterms:W3CDTF">2025-08-25T09:04:00Z</dcterms:created>
  <dcterms:modified xsi:type="dcterms:W3CDTF">2025-08-25T09:05:00Z</dcterms:modified>
  <cp:category/>
</cp:coreProperties>
</file>